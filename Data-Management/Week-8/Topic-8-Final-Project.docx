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Default="00330C78">
      <w:pPr>
        <w:pStyle w:val="Title"/>
      </w:pPr>
      <w:r>
        <w:t>ABC Pharmacy</w:t>
      </w:r>
      <w:r w:rsidR="00C92C41">
        <w:br/>
      </w:r>
      <w:r>
        <w:t>Business capability analysis and data model</w:t>
      </w:r>
    </w:p>
    <w:p w:rsidR="003312ED" w:rsidRDefault="00330C78">
      <w:pPr>
        <w:pStyle w:val="Subtitle"/>
      </w:pPr>
      <w:r>
        <w:t>12/15/2019</w:t>
      </w:r>
    </w:p>
    <w:p w:rsidR="003312ED" w:rsidRDefault="00330C78">
      <w:pPr>
        <w:pStyle w:val="Heading1"/>
      </w:pPr>
      <w:r>
        <w:t>Executive summary</w:t>
      </w:r>
    </w:p>
    <w:p w:rsidR="00215B2E" w:rsidRDefault="00330C78">
      <w:pPr>
        <w:pStyle w:val="Heading2"/>
      </w:pPr>
      <w:r>
        <w:t>Overview</w:t>
      </w:r>
    </w:p>
    <w:p w:rsidR="00215B2E" w:rsidRPr="00215B2E" w:rsidRDefault="00215B2E" w:rsidP="00215B2E">
      <w:r>
        <w:t xml:space="preserve">This document provides results on the data analysis performed on the historical data for ABC pharmacy, describes the </w:t>
      </w:r>
      <w:r w:rsidR="00D736EE">
        <w:t>data model associated</w:t>
      </w:r>
      <w:r>
        <w:t xml:space="preserve">, </w:t>
      </w:r>
      <w:r w:rsidR="00D736EE">
        <w:t xml:space="preserve">findings and business opportunities. It provides product performance across spectrum of product portfolio as well store performance across various states. </w:t>
      </w:r>
      <w:r>
        <w:t xml:space="preserve">  </w:t>
      </w:r>
    </w:p>
    <w:p w:rsidR="003312ED" w:rsidRDefault="00330C78" w:rsidP="00D736EE">
      <w:pPr>
        <w:pStyle w:val="Heading2"/>
      </w:pPr>
      <w:r>
        <w:t>Business Goals</w:t>
      </w:r>
    </w:p>
    <w:p w:rsidR="00D736EE" w:rsidRPr="0052516B" w:rsidRDefault="00D736EE" w:rsidP="0052516B">
      <w:pPr>
        <w:pStyle w:val="ListBullet"/>
      </w:pPr>
      <w:r w:rsidRPr="0052516B">
        <w:t xml:space="preserve">Identify investment opportunities on the products that are performing, so as to increase the quality of those products. </w:t>
      </w:r>
      <w:r w:rsidR="000C5F33" w:rsidRPr="0052516B">
        <w:t>Maintain appropriate inventory and adjust the supply and demand of the products.</w:t>
      </w:r>
    </w:p>
    <w:p w:rsidR="000C5F33" w:rsidRPr="0052516B" w:rsidRDefault="000C5F33" w:rsidP="0052516B">
      <w:pPr>
        <w:pStyle w:val="ListBullet"/>
      </w:pPr>
      <w:r w:rsidRPr="0052516B">
        <w:t>Identify the seasonality associated with any products so that appropriate stocks can be maintained.</w:t>
      </w:r>
    </w:p>
    <w:p w:rsidR="0052516B" w:rsidRDefault="0052516B" w:rsidP="0052516B">
      <w:pPr>
        <w:pStyle w:val="ListBullet"/>
      </w:pPr>
      <w:r w:rsidRPr="0052516B">
        <w:t>Sales revenue prediction and set appropriate sales targets.</w:t>
      </w:r>
    </w:p>
    <w:p w:rsidR="00942E4C" w:rsidRPr="0052516B" w:rsidRDefault="00942E4C" w:rsidP="0052516B">
      <w:pPr>
        <w:pStyle w:val="ListBullet"/>
      </w:pPr>
      <w:r>
        <w:t>High and low performing stores</w:t>
      </w:r>
    </w:p>
    <w:p w:rsidR="0052516B" w:rsidRPr="0052516B" w:rsidRDefault="0052516B" w:rsidP="0052516B">
      <w:pPr>
        <w:pStyle w:val="ListBullet"/>
      </w:pPr>
      <w:r w:rsidRPr="0052516B">
        <w:t>Better business decisions based on historical data.</w:t>
      </w:r>
    </w:p>
    <w:p w:rsidR="003312ED" w:rsidRDefault="00330C78" w:rsidP="0052516B">
      <w:pPr>
        <w:pStyle w:val="Heading2"/>
      </w:pPr>
      <w:r>
        <w:t>Data Description</w:t>
      </w:r>
    </w:p>
    <w:p w:rsidR="003312ED" w:rsidRDefault="00942E4C" w:rsidP="00942E4C">
      <w:pPr>
        <w:pStyle w:val="ListBullet"/>
        <w:numPr>
          <w:ilvl w:val="0"/>
          <w:numId w:val="0"/>
        </w:numPr>
        <w:ind w:left="432" w:hanging="288"/>
      </w:pPr>
      <w:r>
        <w:t>Data provides insights in the following for ABC Pharmacy</w:t>
      </w:r>
    </w:p>
    <w:p w:rsidR="00942E4C" w:rsidRDefault="00942E4C" w:rsidP="00942E4C">
      <w:pPr>
        <w:pStyle w:val="ListBullet"/>
      </w:pPr>
      <w:r>
        <w:t>Major product categories, product categories, products sub categories, product segments and finally product.</w:t>
      </w:r>
    </w:p>
    <w:p w:rsidR="00942E4C" w:rsidRDefault="00942E4C" w:rsidP="00942E4C">
      <w:pPr>
        <w:pStyle w:val="ListBullet"/>
      </w:pPr>
      <w:r>
        <w:t>Pharmacies across various states</w:t>
      </w:r>
    </w:p>
    <w:p w:rsidR="00942E4C" w:rsidRDefault="00942E4C" w:rsidP="00942E4C">
      <w:pPr>
        <w:pStyle w:val="ListBullet"/>
      </w:pPr>
      <w:r>
        <w:t xml:space="preserve">Sales transactions for </w:t>
      </w:r>
      <w:bookmarkStart w:id="0" w:name="_GoBack"/>
      <w:bookmarkEnd w:id="0"/>
      <w:r w:rsidR="00F542AF">
        <w:t>various products</w:t>
      </w:r>
      <w:r>
        <w:t xml:space="preserve"> and across pharmacies.</w:t>
      </w:r>
    </w:p>
    <w:p w:rsidR="003312ED" w:rsidRDefault="00330C78">
      <w:pPr>
        <w:pStyle w:val="Heading2"/>
      </w:pPr>
      <w:r>
        <w:t>Methodological summary</w:t>
      </w:r>
    </w:p>
    <w:p w:rsidR="00942E4C" w:rsidRPr="00942E4C" w:rsidRDefault="00942E4C" w:rsidP="00942E4C"/>
    <w:p w:rsidR="003312ED" w:rsidRDefault="00330C78">
      <w:pPr>
        <w:pStyle w:val="Heading2"/>
      </w:pPr>
      <w:r>
        <w:t>Results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2733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zJ78A&#10;AADbAAAADwAAAGRycy9kb3ducmV2LnhtbERPy4rCMBTdC/MP4Q6403REtFTTIgPCwMDgc+Hu0lzb&#10;YnMTmlg7f28WgsvDea+LwbSip843lhV8TRMQxKXVDVcKTsftJAXhA7LG1jIp+CcPRf4xWmOm7YP3&#10;1B9CJWII+wwV1CG4TEpf1mTQT60jjtzVdgZDhF0ldYePGG5aOUuShTTYcGyo0dF3TeXtcDcKfvGP&#10;T9hfG5kud7PEUXuZu7NS489hswIRaAhv8cv9oxUs4vr4Jf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3LMnvwAAANsAAAAPAAAAAAAAAAAAAAAAAJgCAABkcnMvZG93bnJl&#10;di54bWxQSwUGAAAAAAQABAD1AAAAhAM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6scMA&#10;AADbAAAADwAAAGRycy9kb3ducmV2LnhtbESPT4vCMBTE74LfITzBm6b1oFKNRQRBD+L/+9vmbdvd&#10;5qU2Uet++o2wsMdhZn7DzNPWVOJBjSstK4iHEQjizOqScwWX83owBeE8ssbKMil4kYN00e3MMdH2&#10;yUd6nHwuAoRdggoK7+tESpcVZNANbU0cvE/bGPRBNrnUDT4D3FRyFEVjabDksFBgTauCsu/T3SjY&#10;f9ivn/PtkFfXbX2xepdNDpOpUv1eu5yB8NT6//Bfe6MVjGN4fw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E6sc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678338803"/>
            <w:placeholder>
              <w:docPart w:val="566B72C200C04F9EBFFA73360689A7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List business </w:t>
                </w:r>
                <w:r w:rsidRPr="008D5E06">
                  <w:t>processes</w:t>
                </w:r>
                <w:r>
                  <w:t xml:space="preserve"> or systems which will be impacted by this project and describe how they will be affected.</w:t>
                </w:r>
              </w:p>
            </w:tc>
          </w:sdtContent>
        </w:sdt>
      </w:tr>
    </w:tbl>
    <w:p w:rsidR="003312ED" w:rsidRDefault="003312ED"/>
    <w:p w:rsidR="003312ED" w:rsidRDefault="00330C78">
      <w:pPr>
        <w:pStyle w:val="Heading2"/>
      </w:pPr>
      <w:r>
        <w:t>Recommendations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E567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4tUMIA&#10;AADbAAAADwAAAGRycy9kb3ducmV2LnhtbESPQYvCMBSE74L/ITxhb5rqiko1igiCsLC4VQ/eHs2z&#10;LTYvoYm1++83grDHYWa+YVabztSipcZXlhWMRwkI4tzqigsF59N+uADhA7LG2jIp+CUPm3W/t8JU&#10;2yf/UJuFQkQI+xQVlCG4VEqfl2TQj6wjjt7NNgZDlE0hdYPPCDe1nCTJTBqsOC6U6GhXUn7PHkbB&#10;F37zGdtbJRfz4yRxVF+n7qLUx6DbLkEE6sJ/+N0+aAWzT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i1QwgAAANsAAAAPAAAAAAAAAAAAAAAAAJgCAABkcnMvZG93&#10;bnJldi54bWxQSwUGAAAAAAQABAD1AAAAhwM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243573056"/>
            <w:placeholder>
              <w:docPart w:val="20A7C50D1707408F972313F79CF977D9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any specific components that are excluded </w:t>
                </w:r>
                <w:r w:rsidRPr="008D5E06">
                  <w:t>from</w:t>
                </w:r>
                <w:r>
                  <w:t xml:space="preserve"> this project.</w:t>
                </w:r>
              </w:p>
            </w:tc>
          </w:sdtContent>
        </w:sdt>
      </w:tr>
    </w:tbl>
    <w:p w:rsidR="003312ED" w:rsidRDefault="003312ED"/>
    <w:p w:rsidR="00330C78" w:rsidRPr="00330C78" w:rsidRDefault="00330C78" w:rsidP="00330C78">
      <w:pPr>
        <w:pStyle w:val="Heading1"/>
        <w:rPr>
          <w:lang w:eastAsia="en-US"/>
        </w:rPr>
      </w:pPr>
      <w:r w:rsidRPr="00330C78">
        <w:rPr>
          <w:lang w:eastAsia="en-US"/>
        </w:rPr>
        <w:lastRenderedPageBreak/>
        <w:t>Core report (includes information in the Executive Summary, plus complete details)</w:t>
      </w:r>
    </w:p>
    <w:p w:rsidR="00330C78" w:rsidRPr="00330C78" w:rsidRDefault="00330C78" w:rsidP="00330C78">
      <w:pPr>
        <w:pStyle w:val="Heading2"/>
        <w:numPr>
          <w:ilvl w:val="0"/>
          <w:numId w:val="18"/>
        </w:numPr>
      </w:pPr>
      <w:r w:rsidRPr="00330C78">
        <w:t>Overview</w:t>
      </w:r>
    </w:p>
    <w:p w:rsidR="00330C78" w:rsidRPr="00330C78" w:rsidRDefault="00330C78" w:rsidP="00330C78">
      <w:pPr>
        <w:pStyle w:val="Heading2"/>
      </w:pPr>
      <w:r w:rsidRPr="00330C78">
        <w:t>Business goals</w:t>
      </w:r>
    </w:p>
    <w:p w:rsidR="00330C78" w:rsidRPr="00330C78" w:rsidRDefault="00330C78" w:rsidP="00330C78">
      <w:pPr>
        <w:pStyle w:val="Heading2"/>
      </w:pPr>
      <w:r w:rsidRPr="00330C78">
        <w:t>Business questions</w:t>
      </w:r>
    </w:p>
    <w:p w:rsidR="00330C78" w:rsidRPr="00330C78" w:rsidRDefault="00330C78" w:rsidP="00330C78">
      <w:pPr>
        <w:pStyle w:val="Heading2"/>
      </w:pPr>
      <w:r w:rsidRPr="00330C78">
        <w:t>Data description</w:t>
      </w:r>
    </w:p>
    <w:p w:rsidR="00330C78" w:rsidRPr="00330C78" w:rsidRDefault="00330C78" w:rsidP="00330C78">
      <w:pPr>
        <w:pStyle w:val="Heading2"/>
      </w:pPr>
      <w:r w:rsidRPr="00330C78">
        <w:t>Data quality</w:t>
      </w:r>
    </w:p>
    <w:p w:rsidR="00330C78" w:rsidRPr="00330C78" w:rsidRDefault="00330C78" w:rsidP="00330C78">
      <w:pPr>
        <w:pStyle w:val="Heading2"/>
      </w:pPr>
      <w:r w:rsidRPr="00330C78">
        <w:t>Data model</w:t>
      </w:r>
    </w:p>
    <w:p w:rsidR="00330C78" w:rsidRPr="00330C78" w:rsidRDefault="00330C78" w:rsidP="00330C78">
      <w:pPr>
        <w:pStyle w:val="Heading2"/>
      </w:pPr>
      <w:r w:rsidRPr="00330C78">
        <w:t>Methodological summary</w:t>
      </w:r>
    </w:p>
    <w:p w:rsidR="00330C78" w:rsidRPr="00330C78" w:rsidRDefault="00330C78" w:rsidP="00330C78">
      <w:pPr>
        <w:pStyle w:val="Heading2"/>
      </w:pPr>
      <w:r w:rsidRPr="00330C78">
        <w:t>Results</w:t>
      </w:r>
    </w:p>
    <w:p w:rsidR="00330C78" w:rsidRPr="00330C78" w:rsidRDefault="00330C78" w:rsidP="00330C78">
      <w:pPr>
        <w:pStyle w:val="Heading2"/>
      </w:pPr>
      <w:r w:rsidRPr="00330C78">
        <w:t>Conclusions and recommendations</w:t>
      </w:r>
    </w:p>
    <w:sectPr w:rsidR="00330C78" w:rsidRPr="00330C78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3F3" w:rsidRDefault="008963F3">
      <w:pPr>
        <w:spacing w:after="0" w:line="240" w:lineRule="auto"/>
      </w:pPr>
      <w:r>
        <w:separator/>
      </w:r>
    </w:p>
  </w:endnote>
  <w:endnote w:type="continuationSeparator" w:id="0">
    <w:p w:rsidR="008963F3" w:rsidRDefault="0089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F542AF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3F3" w:rsidRDefault="008963F3">
      <w:pPr>
        <w:spacing w:after="0" w:line="240" w:lineRule="auto"/>
      </w:pPr>
      <w:r>
        <w:separator/>
      </w:r>
    </w:p>
  </w:footnote>
  <w:footnote w:type="continuationSeparator" w:id="0">
    <w:p w:rsidR="008963F3" w:rsidRDefault="00896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6FD23AE6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C2E46"/>
    <w:multiLevelType w:val="hybridMultilevel"/>
    <w:tmpl w:val="045EC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B261D2"/>
    <w:multiLevelType w:val="multilevel"/>
    <w:tmpl w:val="F5C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>
    <w:nsid w:val="6012543C"/>
    <w:multiLevelType w:val="hybridMultilevel"/>
    <w:tmpl w:val="8ECE2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2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78"/>
    <w:rsid w:val="00083B37"/>
    <w:rsid w:val="000A0612"/>
    <w:rsid w:val="000C5F33"/>
    <w:rsid w:val="001A728E"/>
    <w:rsid w:val="001E042A"/>
    <w:rsid w:val="00215B2E"/>
    <w:rsid w:val="00225505"/>
    <w:rsid w:val="00330C78"/>
    <w:rsid w:val="003312ED"/>
    <w:rsid w:val="004018C1"/>
    <w:rsid w:val="004727F4"/>
    <w:rsid w:val="004A0A8D"/>
    <w:rsid w:val="0052516B"/>
    <w:rsid w:val="00575B92"/>
    <w:rsid w:val="005D4DC9"/>
    <w:rsid w:val="005F7999"/>
    <w:rsid w:val="00626EDA"/>
    <w:rsid w:val="006D7FF8"/>
    <w:rsid w:val="00704472"/>
    <w:rsid w:val="00791457"/>
    <w:rsid w:val="007F372E"/>
    <w:rsid w:val="00831FB2"/>
    <w:rsid w:val="008963F3"/>
    <w:rsid w:val="008D5E06"/>
    <w:rsid w:val="008D6D77"/>
    <w:rsid w:val="00942E4C"/>
    <w:rsid w:val="00954BFF"/>
    <w:rsid w:val="00AA316B"/>
    <w:rsid w:val="00BC1FD2"/>
    <w:rsid w:val="00C92C41"/>
    <w:rsid w:val="00D57E3E"/>
    <w:rsid w:val="00D736EE"/>
    <w:rsid w:val="00DB24CB"/>
    <w:rsid w:val="00DF5013"/>
    <w:rsid w:val="00E9640A"/>
    <w:rsid w:val="00F1586E"/>
    <w:rsid w:val="00F5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3D1AEFD1-CA4D-4B60-A872-9C8EC0AE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van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6B72C200C04F9EBFFA73360689A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1747C-AD31-4F70-843B-0BACBD9D541F}"/>
      </w:docPartPr>
      <w:docPartBody>
        <w:p w:rsidR="00000000" w:rsidRDefault="00367F6F">
          <w:pPr>
            <w:pStyle w:val="566B72C200C04F9EBFFA73360689A7C0"/>
          </w:pPr>
          <w:r>
            <w:t xml:space="preserve">List business </w:t>
          </w:r>
          <w:r w:rsidRPr="008D5E06">
            <w:t>processes</w:t>
          </w:r>
          <w:r>
            <w:t xml:space="preserve"> or systems which will be impacted by this project and describe how they will be affected.</w:t>
          </w:r>
        </w:p>
      </w:docPartBody>
    </w:docPart>
    <w:docPart>
      <w:docPartPr>
        <w:name w:val="20A7C50D1707408F972313F79CF97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9AEA-1137-461F-B56C-B8E6D779A188}"/>
      </w:docPartPr>
      <w:docPartBody>
        <w:p w:rsidR="00000000" w:rsidRDefault="00367F6F">
          <w:pPr>
            <w:pStyle w:val="20A7C50D1707408F972313F79CF977D9"/>
          </w:pPr>
          <w:r>
            <w:t xml:space="preserve">Describe any specific components that are excluded </w:t>
          </w:r>
          <w:r w:rsidRPr="008D5E06">
            <w:t>from</w:t>
          </w:r>
          <w:r>
            <w:t xml:space="preserve"> this project.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6F"/>
    <w:rsid w:val="003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31770D0274271B4B2B94AED200346">
    <w:name w:val="DB831770D0274271B4B2B94AED200346"/>
  </w:style>
  <w:style w:type="paragraph" w:customStyle="1" w:styleId="80A35EDAA0104BDDAB23A89D73D4F7FB">
    <w:name w:val="80A35EDAA0104BDDAB23A89D73D4F7FB"/>
  </w:style>
  <w:style w:type="paragraph" w:customStyle="1" w:styleId="C8F3805D539846F9AF2A54B4AF03108C">
    <w:name w:val="C8F3805D539846F9AF2A54B4AF03108C"/>
  </w:style>
  <w:style w:type="paragraph" w:customStyle="1" w:styleId="38A042B1960148D6B06E2DD787E5974B">
    <w:name w:val="38A042B1960148D6B06E2DD787E5974B"/>
  </w:style>
  <w:style w:type="paragraph" w:customStyle="1" w:styleId="31D287447AC64F7BB1C5E396E6E52589">
    <w:name w:val="31D287447AC64F7BB1C5E396E6E52589"/>
  </w:style>
  <w:style w:type="paragraph" w:customStyle="1" w:styleId="AF0DADCC890248A7B402F9C724B37409">
    <w:name w:val="AF0DADCC890248A7B402F9C724B37409"/>
  </w:style>
  <w:style w:type="paragraph" w:customStyle="1" w:styleId="F1EB16961C0E49E288AC2FF9554BA60F">
    <w:name w:val="F1EB16961C0E49E288AC2FF9554BA60F"/>
  </w:style>
  <w:style w:type="paragraph" w:customStyle="1" w:styleId="513837F59DBD43D1968D7AF70229FE6D">
    <w:name w:val="513837F59DBD43D1968D7AF70229FE6D"/>
  </w:style>
  <w:style w:type="paragraph" w:customStyle="1" w:styleId="9AAF55C08CBD4EB98807579F5F197F94">
    <w:name w:val="9AAF55C08CBD4EB98807579F5F197F94"/>
  </w:style>
  <w:style w:type="paragraph" w:customStyle="1" w:styleId="3C67F4399A0E488F998533BEDCCF57CE">
    <w:name w:val="3C67F4399A0E488F998533BEDCCF57CE"/>
  </w:style>
  <w:style w:type="paragraph" w:customStyle="1" w:styleId="B704C605E5C14E9EAAF8C33076A571FB">
    <w:name w:val="B704C605E5C14E9EAAF8C33076A571FB"/>
  </w:style>
  <w:style w:type="paragraph" w:customStyle="1" w:styleId="3C6C6BE2EB7940E9AD25AF45524F4415">
    <w:name w:val="3C6C6BE2EB7940E9AD25AF45524F4415"/>
  </w:style>
  <w:style w:type="paragraph" w:customStyle="1" w:styleId="7958E58F00C147DB9FD18F9A6D104529">
    <w:name w:val="7958E58F00C147DB9FD18F9A6D104529"/>
  </w:style>
  <w:style w:type="paragraph" w:customStyle="1" w:styleId="16800014057646668E03F7EE99DC872B">
    <w:name w:val="16800014057646668E03F7EE99DC872B"/>
  </w:style>
  <w:style w:type="paragraph" w:customStyle="1" w:styleId="E00F7816E72B4E63AAB04F3DD98D3DD9">
    <w:name w:val="E00F7816E72B4E63AAB04F3DD98D3DD9"/>
  </w:style>
  <w:style w:type="paragraph" w:customStyle="1" w:styleId="1705AF987A0A41159F9E9C3BBEECFA75">
    <w:name w:val="1705AF987A0A41159F9E9C3BBEECFA75"/>
  </w:style>
  <w:style w:type="paragraph" w:customStyle="1" w:styleId="5C5002B5104143AD89F4D2C6D438D39A">
    <w:name w:val="5C5002B5104143AD89F4D2C6D438D39A"/>
  </w:style>
  <w:style w:type="paragraph" w:customStyle="1" w:styleId="53989F063D8E40F19C28D227B4AC4F6E">
    <w:name w:val="53989F063D8E40F19C28D227B4AC4F6E"/>
  </w:style>
  <w:style w:type="paragraph" w:customStyle="1" w:styleId="CB20DD210C704BF1ABF919E74EB514F3">
    <w:name w:val="CB20DD210C704BF1ABF919E74EB514F3"/>
  </w:style>
  <w:style w:type="paragraph" w:customStyle="1" w:styleId="FF7D36D0D49B4853AE97838F82A6D37B">
    <w:name w:val="FF7D36D0D49B4853AE97838F82A6D37B"/>
  </w:style>
  <w:style w:type="paragraph" w:customStyle="1" w:styleId="566B72C200C04F9EBFFA73360689A7C0">
    <w:name w:val="566B72C200C04F9EBFFA73360689A7C0"/>
  </w:style>
  <w:style w:type="paragraph" w:customStyle="1" w:styleId="FC2B50ED0AD2405E9EA0D0493643070E">
    <w:name w:val="FC2B50ED0AD2405E9EA0D0493643070E"/>
  </w:style>
  <w:style w:type="paragraph" w:customStyle="1" w:styleId="20A7C50D1707408F972313F79CF977D9">
    <w:name w:val="20A7C50D1707408F972313F79CF977D9"/>
  </w:style>
  <w:style w:type="paragraph" w:customStyle="1" w:styleId="4727511E59994CC1988B60067915E5AC">
    <w:name w:val="4727511E59994CC1988B60067915E5AC"/>
  </w:style>
  <w:style w:type="paragraph" w:customStyle="1" w:styleId="DC968B0347234F029FB3C94A65FEEE11">
    <w:name w:val="DC968B0347234F029FB3C94A65FEEE11"/>
  </w:style>
  <w:style w:type="paragraph" w:customStyle="1" w:styleId="CD38B49B5A7E49889024E82018711AF1">
    <w:name w:val="CD38B49B5A7E49889024E82018711AF1"/>
  </w:style>
  <w:style w:type="paragraph" w:customStyle="1" w:styleId="7910BE9B855D48D6893211AC65E159C8">
    <w:name w:val="7910BE9B855D48D6893211AC65E159C8"/>
  </w:style>
  <w:style w:type="paragraph" w:customStyle="1" w:styleId="3D732DEF480A4523B156F6D9A21D4463">
    <w:name w:val="3D732DEF480A4523B156F6D9A21D4463"/>
  </w:style>
  <w:style w:type="paragraph" w:customStyle="1" w:styleId="FB072B74F1774228A634D4C2E559E14D">
    <w:name w:val="FB072B74F1774228A634D4C2E559E14D"/>
  </w:style>
  <w:style w:type="paragraph" w:customStyle="1" w:styleId="F676F00D20F3451F9A2D6C4FBA14900A">
    <w:name w:val="F676F00D20F3451F9A2D6C4FBA14900A"/>
  </w:style>
  <w:style w:type="paragraph" w:customStyle="1" w:styleId="0E70FCD763784914BC7EECA977181615">
    <w:name w:val="0E70FCD763784914BC7EECA977181615"/>
  </w:style>
  <w:style w:type="paragraph" w:customStyle="1" w:styleId="C40C706C42A340D7B689684D31B2800B">
    <w:name w:val="C40C706C42A340D7B689684D31B2800B"/>
  </w:style>
  <w:style w:type="paragraph" w:customStyle="1" w:styleId="C144DA83AA6745F0B346994126C90582">
    <w:name w:val="C144DA83AA6745F0B346994126C90582"/>
  </w:style>
  <w:style w:type="paragraph" w:customStyle="1" w:styleId="2511C72965FC4797953E82AEEC2DD0B8">
    <w:name w:val="2511C72965FC4797953E82AEEC2DD0B8"/>
  </w:style>
  <w:style w:type="paragraph" w:customStyle="1" w:styleId="580751C97866429DBA27F235739B70EC">
    <w:name w:val="580751C97866429DBA27F235739B70EC"/>
  </w:style>
  <w:style w:type="paragraph" w:customStyle="1" w:styleId="DFD5049EF3464FD7B0947E3C2E0E7042">
    <w:name w:val="DFD5049EF3464FD7B0947E3C2E0E7042"/>
  </w:style>
  <w:style w:type="paragraph" w:customStyle="1" w:styleId="E213210C5A3344AD8B5E52E507C335A2">
    <w:name w:val="E213210C5A3344AD8B5E52E507C335A2"/>
  </w:style>
  <w:style w:type="paragraph" w:customStyle="1" w:styleId="955DB19D060C43ACAC28BF8C4A005412">
    <w:name w:val="955DB19D060C43ACAC28BF8C4A005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Shravani</dc:creator>
  <cp:lastModifiedBy>Aamol Gote</cp:lastModifiedBy>
  <cp:revision>6</cp:revision>
  <dcterms:created xsi:type="dcterms:W3CDTF">2019-12-08T12:56:00Z</dcterms:created>
  <dcterms:modified xsi:type="dcterms:W3CDTF">2019-12-08T13:36:00Z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